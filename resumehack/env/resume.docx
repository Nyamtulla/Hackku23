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</w:t>
        <w:br/>
        <w:br/>
        <w:t>SUMMARY</w:t>
        <w:br/>
        <w:br/>
        <w:t>Experienced data scientist with a background in machine learning, deep learning, natural language processing, and time series analysis. Proficient in object-oriented programming languages such as Python and skilled in web technologies including HTML, CSS, JavaScript, Bootstrap, and React.js. Looking for a challenging role as a Software Engineer at Microsoft Leap.</w:t>
        <w:br/>
        <w:br/>
        <w:t>EXPERIENCE</w:t>
        <w:br/>
        <w:br/>
        <w:t>Data Scientist, XYZ Company</w:t>
        <w:br/>
        <w:t>- Feature engineered and then forecasted the cab fare for a new cab rental company.</w:t>
        <w:br/>
        <w:t>- Implemented the XGBoost algorithm which yielded the best results at validation.</w:t>
        <w:br/>
        <w:br/>
        <w:t>Data Scientist, ABC Company</w:t>
        <w:br/>
        <w:t>- Pre-processed marketing data and churned out the customers with a high probability of converting as paid customers.</w:t>
        <w:br/>
        <w:t>- Used machine learning-based classification algorithms to reach the target.</w:t>
        <w:br/>
        <w:br/>
        <w:t>Web Developer, Planted E-commerce</w:t>
        <w:br/>
        <w:t>- Contributed as a front-end web developer using JavaScript library React.js.</w:t>
        <w:br/>
        <w:t>- Made an e-commerce website focused on plants.</w:t>
        <w:br/>
        <w:br/>
        <w:t>App Developer, Newsefy</w:t>
        <w:br/>
        <w:t>- Made a short video news app that had 30 sec summarized videos of business articles.</w:t>
        <w:br/>
        <w:t>- The complex articles were summarized through NLP, and videos were created on it.</w:t>
        <w:br/>
        <w:t>- Videos were hosted on muse.ai, firebase was used for the backend, and flutter was used as a frontend.</w:t>
        <w:br/>
        <w:br/>
        <w:t>Data Scientist, Twitter Sentiment Analysis</w:t>
        <w:br/>
        <w:t>- Extracted data from Twitter and then analyzed the sentiment using the NLTK Library.</w:t>
        <w:br/>
        <w:br/>
        <w:t>PAPERS PUBLISHED</w:t>
        <w:br/>
        <w:t>- Predictive Analytics of Fare Prices Between Uber and Lyft. The International journal of analytical and experimental modal analysis ISSNNO: 0886-9367.</w:t>
        <w:br/>
        <w:br/>
        <w:t>COMPUTER SKILLS</w:t>
        <w:br/>
        <w:t>- Proficient in object-oriented programming languages such as Python.</w:t>
        <w:br/>
        <w:t>- Skilled in the data science stack including machine learning, deep learning, NLP, and time series analysis.</w:t>
        <w:br/>
        <w:t>- Proficient in web technologies including HTML, CSS, JavaScript, Bootstrap, and React.js.</w:t>
        <w:br/>
        <w:t>- Knowledgeable in the basics of AWS.</w:t>
        <w:br/>
        <w:t>- Skilled in software design and development.</w:t>
        <w:br/>
        <w:br/>
        <w:t>ACHIEVEMENTS</w:t>
        <w:br/>
        <w:t>- 1st position in Osmania University Hackathon.</w:t>
        <w:br/>
        <w:t>- 1st position in Pitch Perfect at MBAdeptOsmaniaUniversity.</w:t>
        <w:br/>
        <w:t>- Runner-up at ideathon.</w:t>
        <w:br/>
        <w:t>- Top 80 at National level data mining and business analytics competition.</w:t>
        <w:br/>
        <w:t>- Fellow at Xartup incubator.</w:t>
        <w:br/>
        <w:br/>
        <w:t>CO-CURRICULAR ACTIVITIES</w:t>
        <w:br/>
        <w:t>- College Newsletter Editor 2018-2019.</w:t>
        <w:br/>
        <w:t>- President of Orators Club, 3rd year.</w:t>
        <w:br/>
        <w:t>- Organized Literature festival “Eloquence-2019”.</w:t>
        <w:br/>
        <w:t>- Co-founded college coding club.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