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u w:val="single"/>
        </w:rPr>
        <w:t>Nyamtulla</w:t>
      </w:r>
    </w:p>
    <w:p>
      <w:pPr>
        <w:pStyle w:val="ListBullet"/>
      </w:pPr>
      <w:r>
        <w:t>Name: Nyamtulla</w:t>
      </w:r>
    </w:p>
    <w:p>
      <w:pPr>
        <w:pStyle w:val="ListBullet"/>
      </w:pPr>
      <w:r>
        <w:t>Phone: 9847346132</w:t>
      </w:r>
    </w:p>
    <w:p>
      <w:pPr>
        <w:pStyle w:val="ListBullet"/>
      </w:pPr>
      <w:r>
        <w:t>uni: ku</w:t>
      </w:r>
    </w:p>
    <w:p>
      <w:pPr>
        <w:pStyle w:val="ListBullet"/>
      </w:pPr>
      <w:r>
        <w:t>gpa: 3.6</w:t>
      </w:r>
    </w:p>
    <w:p>
      <w:pPr>
        <w:pStyle w:val="ListBullet"/>
      </w:pPr>
      <w:r>
        <w:t>uni: ku</w:t>
      </w:r>
    </w:p>
    <w:p>
      <w:pPr>
        <w:pStyle w:val="ListBullet"/>
      </w:pPr>
      <w:r>
        <w:t>gpa: 3.5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