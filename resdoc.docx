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hjnm@g.comjhb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