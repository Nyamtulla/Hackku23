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  <w:br/>
        <w:t>I am excited to apply for the Software Engineer position at Microsoft, advertised on the company's career website. As a software enthusiast, I have gained practical experience in developing software applications while pursuing a Master's degree in Computer Science.</w:t>
        <w:br/>
        <w:br/>
        <w:t>I have a demonstrated history of leading four software development projects following the Software Development Lifecycle (SDLC) from inception to completion, utilizing my strong foundation in Data Structures, Algorithms, and object-oriented design methodologies using programming languages such as Java, Python, C++, JavaScript, Node/React, and others.</w:t>
        <w:br/>
        <w:br/>
        <w:t>Additionally, I possess expertise in various databases such as MySQL, Oracle SQL, No-SQL, AWS RDS, DynamoDB, and MongoDB, as well as tools and technologies such as AWS Cloud, Git, GitHub, Jupyter Notebook, Visual Studio Code, Docker, NPM, and SDLC CI/CD. My education background includes a Bachelor of Engineering in Computer Science from Osmania University, India, and an ongoing Master's in Computer Science program at the University of Kansas.</w:t>
        <w:br/>
        <w:br/>
        <w:t>As a Software Developer at the University of Kansas, I have proven my ability to architect and implement full-stack web features in JavaScript MERN Stack (MySQL) following Agile methodology, design relations in MySQL Database (RDBMS) and migrate existing databases to AWS RDS, and build well-designed, reusable UI components using React.js, HTML, and CSS. I have also re-engineered and optimized the backend using Node.js and Express.js to build RESTful API.</w:t>
        <w:br/>
        <w:br/>
        <w:t>Furthermore, I served as a Teaching Assistant for Programming Paradigms at the University of Kansas, where I leveraged my in-depth proficiency in JavaScript to assist students with programming assignments while providing practical insight into innumerable aspects of modern programming languages that led to 70% better outcomes.</w:t>
        <w:br/>
        <w:br/>
        <w:t>Please find attached my resume for your review. Thank you for your consideration, and I look forward to discussing further how I can contribute to Microsoft's success.</w:t>
        <w:br/>
        <w:br/>
        <w:t>Sincerely,</w:t>
        <w:br/>
        <w:br/>
        <w:t>Abdul Baseer Mohammed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