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AbdulBaseer Mohammed</w:t>
        <w:br/>
        <w:t>Lawrence, Kansas KS</w:t>
        <w:br/>
        <w:t>(785)423-8596</w:t>
        <w:br/>
        <w:t>abdulbmohammed1@gmail.com</w:t>
        <w:br/>
        <w:t>Linkedin</w:t>
        <w:br/>
        <w:t>Github</w:t>
        <w:br/>
        <w:br/>
        <w:t>SOFTWARE ENGINEER</w:t>
        <w:br/>
        <w:br/>
        <w:t>PROFILE</w:t>
        <w:br/>
        <w:br/>
        <w:t>As a highly motivated and skilled software engineer with a strong passion for software development, I am currently pursuing a Master of Computer Science degree from the University of Kansas. With practical experience in leading software development projects from inception to completion, I possess a strong foundation in Data Structures, Algorithms, and object-oriented design methodologies utilizing programming languages such as Java, Python, C++, JavaScript, Node/React, and others. Additionally, I possess expertise in various databases such as MySQL, Oracle SQL, No-SQL, AWS RDS, DynamoDB, and MongoDB, as well as tools and technologies such as AWS Cloud, GIT, Github, Jupyter Notebook, Visual Studio Code, Docker, NPM, and SDLC CI/CD.</w:t>
        <w:br/>
        <w:br/>
        <w:t>EDUCATION</w:t>
        <w:br/>
        <w:br/>
        <w:t>Master of Science - Computer Science – University of Kansas, Lawrence, KS, (December 2023 - Ongoing)</w:t>
        <w:br/>
        <w:t>● GPA: 3.9/4.0</w:t>
        <w:br/>
        <w:t>● Selected Coursework: [Information Retrieval, Analysis of Algorithms, Distributed Applications, Machine Learning(ML)]</w:t>
        <w:br/>
        <w:br/>
        <w:t>Bachelor of Engineering – Computer Science – Osmania University, Hyderabad, India, (May 2021)</w:t>
        <w:br/>
        <w:t>● GPA: 7.0/10.0</w:t>
        <w:br/>
        <w:t>● Selected Coursework: [Data Structures, object-oriented programming (OOP), Software Engineering, Web Programming, DBMS]</w:t>
        <w:br/>
        <w:br/>
        <w:t>Programming Languages: Python, C++, Java, Node.js, Express, React.js, JavaScript, HTML, CSS, Flask, Pytorch.</w:t>
        <w:br/>
        <w:br/>
        <w:t>Database: MySQL-relational database-Rdbms, Oracle SQL, AWS RDS, MongoDB-NOSQL, AWS DynamoDB, PL/SQL.</w:t>
        <w:br/>
        <w:br/>
        <w:t>Tools and Technologies: AWS Cloud, GIT, Github, Jupyter Notebook, Tableau, Docker, NPM, Postman, SDLC CI/CD.</w:t>
        <w:br/>
        <w:br/>
        <w:t>PROFESSIONAL EXPERIENCE</w:t>
        <w:br/>
        <w:br/>
        <w:t>Software Developer, University of Kansas, Lawrence, KS (January 2023 – Present)</w:t>
        <w:br/>
        <w:t>● Architect and implement full-stack web features in JavaScript MERN Stack (MySQL) following Agile methodology.</w:t>
        <w:br/>
        <w:t>● Designing Relations in MySQL Database (RDBMS) and migrating existing databases to AWS RDS.</w:t>
        <w:br/>
        <w:t>● Implement AWS Lambda functions to connect, store and map data in S3 from MySQL RDS.</w:t>
        <w:br/>
        <w:t>● Build well-designed, reusable UI components using React.js, HTML, CSS.</w:t>
        <w:br/>
        <w:t>● Re-engineering and optimizing backend using Node.js, Express.js to build RESTful API.</w:t>
        <w:br/>
        <w:br/>
        <w:t>Teaching Assistant, University of Kansas, Lawrence, KS (August 2022 – December 2022)</w:t>
        <w:br/>
        <w:t>● Leverage in-depth proficiency in JavaScript to assist with EECS 368 (Programming Paradigms) while providing practical insight into innumerable aspects of modern programming languages that led to 70% better outcomes.</w:t>
        <w:br/>
        <w:t>● Perform all aspects of instructor duties, including explaining programming assignments, reviewing Code, and conducting help sessions with 100% accuracy.</w:t>
        <w:br/>
        <w:br/>
        <w:t>Data Analyst - Intern, Enshrine Global System, Hyderabad, India (January 2020 – April 2020)</w:t>
        <w:br/>
        <w:t>● Extracted, pre-processed, and analyzed 10Gb data using SQL, Tableau and python with the aim of formulating and building detailed reports while enabling senior leadership with decision-making.</w:t>
        <w:br/>
        <w:t>● Built 4 machine learning models by operating Sklearn(python) and pytorch to predict the value of quantity based on new data items.</w:t>
        <w:br/>
        <w:br/>
        <w:t>Coding Instructor - Intern, CampK12, Hyderabad, India (May 2020 – October 2020)</w:t>
        <w:br/>
        <w:t>● Simplified fundamentals of programming to offer an easy mental framework for dealing with all programming languages while explaining with real-life examples.</w:t>
        <w:br/>
        <w:t>● Improved efficiency by 100% by rendering support to around 60 students with problem-solving in Python and JavaScript React.</w:t>
        <w:br/>
        <w:br/>
        <w:t>PROJECTS</w:t>
        <w:br/>
        <w:br/>
        <w:t>Full Stack Job Portal, Lawrence, KS November 2022</w:t>
        <w:br/>
        <w:t>● Used modern programming languages node.js, express, and MongoDB as a database to create REST API(api) for job listings.</w:t>
        <w:br/>
        <w:t>● Advanced front-end by using 3 of known programming languages such as Html, CSS, and React.</w:t>
        <w:br/>
        <w:t>● Implemented manual JWT authentication and social login by utilizing GCP Auth.</w:t>
        <w:br/>
        <w:br/>
        <w:t>Search Engine, University of Kansas, Lawrence, KS May 2022</w:t>
        <w:br/>
        <w:t>● Designed and created a search engine from scratch to easily carry out web searches by writing ranking algorithms in Python.</w:t>
        <w:br/>
        <w:t>● Compiled and deployed search engine on web using flask, for backend and used React js for search UI.</w:t>
        <w:br/>
        <w:br/>
        <w:t>Lowest Cab Fare Pricing Model, Osmania University, Hyderabad, India May 2021</w:t>
        <w:br/>
        <w:t>● Scaled data for model development by using feature engineering techniques and 5 python libraries including Numpy and Pandas.</w:t>
        <w:br/>
        <w:t>● Brainstormed, formulated, and validated different model development ideas, and developed software using pickle and flask.</w:t>
        <w:br/>
        <w:br/>
        <w:t>SKILLS</w:t>
        <w:br/>
        <w:br/>
        <w:t>● Strong proficiency in programming languages such as Python, C++, Java, Node.js, Express, React.js, JavaScript, HTML, CSS, Flask, Pytorch.</w:t>
        <w:br/>
        <w:t>● Expertise in various databases such as MySQL, Oracle SQL, No-SQL, AWS RDS, DynamoDB, and MongoDB.</w:t>
        <w:br/>
        <w:t>● Proficient in tools and technologies such as AWS Cloud, GIT, Github, Jupyter Notebook, Visual Studio Code, Docker, NPM, and SDLC CI/CD.</w:t>
        <w:br/>
        <w:t>● Familiarity with Agile methodology, SDLC, and CI/CD.</w:t>
        <w:br/>
        <w:t xml:space="preserve">● Strong problem-solving skills and ability to resolve complex issues. </w:t>
        <w:br/>
        <w:br/>
        <w:t>As per the job description, I possess an exceptional skill set and practical expertise in various programming languages, databases, tools, and technologies that are desirable for the Software Engineer position at Microsoft Leap. I am confident in my ability to leverage my skills and contribute to your organization's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